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CC2FC" w14:textId="77777777" w:rsidR="003B0203" w:rsidRDefault="00000000">
      <w:pPr>
        <w:pStyle w:val="Heading1"/>
      </w:pPr>
      <w:r>
        <w:t>Task 3: Writing Basic SELECT Queries - Online Movie Booking System</w:t>
      </w:r>
    </w:p>
    <w:p w14:paraId="7BD4AC48" w14:textId="77777777" w:rsidR="003B0203" w:rsidRDefault="00000000">
      <w:pPr>
        <w:pStyle w:val="Heading3"/>
      </w:pPr>
      <w:r>
        <w:t>1. View all bookings</w:t>
      </w:r>
    </w:p>
    <w:p w14:paraId="28E2472F" w14:textId="77777777" w:rsidR="003B0203" w:rsidRDefault="00000000">
      <w:r>
        <w:t>SELECT * FROM Booking;</w:t>
      </w:r>
    </w:p>
    <w:p w14:paraId="0BD1A7D3" w14:textId="77777777" w:rsidR="003B0203" w:rsidRDefault="00000000">
      <w:pPr>
        <w:pStyle w:val="Heading3"/>
      </w:pPr>
      <w:r>
        <w:t>2. View all movies</w:t>
      </w:r>
    </w:p>
    <w:p w14:paraId="052003A7" w14:textId="77777777" w:rsidR="003B0203" w:rsidRDefault="00000000">
      <w:r>
        <w:t>SELECT * FROM Movie;</w:t>
      </w:r>
    </w:p>
    <w:p w14:paraId="3838C169" w14:textId="77777777" w:rsidR="003B0203" w:rsidRDefault="00000000">
      <w:pPr>
        <w:pStyle w:val="Heading3"/>
      </w:pPr>
      <w:r>
        <w:t>3. Select specific columns (Title, Duration)</w:t>
      </w:r>
    </w:p>
    <w:p w14:paraId="7460A545" w14:textId="77777777" w:rsidR="003B0203" w:rsidRDefault="00000000">
      <w:r>
        <w:t>SELECT Title, Duration FROM Movie;</w:t>
      </w:r>
    </w:p>
    <w:p w14:paraId="3AB136E3" w14:textId="77777777" w:rsidR="003B0203" w:rsidRDefault="00000000">
      <w:pPr>
        <w:pStyle w:val="Heading3"/>
      </w:pPr>
      <w:r>
        <w:t>4. WHERE with AND condition</w:t>
      </w:r>
    </w:p>
    <w:p w14:paraId="3B936ED1" w14:textId="77777777" w:rsidR="003B0203" w:rsidRDefault="00000000">
      <w:r>
        <w:t>SELECT * FROM Movie</w:t>
      </w:r>
      <w:r>
        <w:br/>
        <w:t>WHERE MovieID = 2 AND Duration = 180;</w:t>
      </w:r>
    </w:p>
    <w:p w14:paraId="220F254A" w14:textId="77777777" w:rsidR="003B0203" w:rsidRDefault="00000000">
      <w:pPr>
        <w:pStyle w:val="Heading3"/>
      </w:pPr>
      <w:r>
        <w:t>5. WHERE with OR condition</w:t>
      </w:r>
    </w:p>
    <w:p w14:paraId="3A1647CC" w14:textId="03A68E55" w:rsidR="003B0203" w:rsidRDefault="00000000">
      <w:r>
        <w:t>SELECT * FROM Movie</w:t>
      </w:r>
      <w:r>
        <w:br/>
        <w:t xml:space="preserve">WHERE </w:t>
      </w:r>
      <w:r w:rsidR="000C02C3">
        <w:t xml:space="preserve">Duration </w:t>
      </w:r>
      <w:r>
        <w:t xml:space="preserve">= </w:t>
      </w:r>
      <w:r w:rsidR="000C02C3">
        <w:t>180</w:t>
      </w:r>
      <w:r>
        <w:t xml:space="preserve"> OR Duration = 150;</w:t>
      </w:r>
    </w:p>
    <w:p w14:paraId="03CD34A1" w14:textId="77777777" w:rsidR="003B0203" w:rsidRDefault="00000000">
      <w:pPr>
        <w:pStyle w:val="Heading3"/>
      </w:pPr>
      <w:r>
        <w:t>6. Filter using BETWEEN</w:t>
      </w:r>
    </w:p>
    <w:p w14:paraId="7268BDF5" w14:textId="77777777" w:rsidR="003B0203" w:rsidRDefault="00000000">
      <w:r>
        <w:t>SELECT * FROM Movie</w:t>
      </w:r>
      <w:r>
        <w:br/>
        <w:t>WHERE Duration BETWEEN 140 AND 160;</w:t>
      </w:r>
    </w:p>
    <w:p w14:paraId="374C460F" w14:textId="77777777" w:rsidR="003B0203" w:rsidRDefault="00000000">
      <w:pPr>
        <w:pStyle w:val="Heading3"/>
      </w:pPr>
      <w:r>
        <w:t>7. Pattern matching using LIKE (ends with 'tion')</w:t>
      </w:r>
    </w:p>
    <w:p w14:paraId="04287037" w14:textId="77777777" w:rsidR="003B0203" w:rsidRDefault="00000000">
      <w:r>
        <w:t>SELECT * FROM Movie</w:t>
      </w:r>
      <w:r>
        <w:br/>
        <w:t>WHERE Title LIKE '%tion';</w:t>
      </w:r>
    </w:p>
    <w:p w14:paraId="1E659B64" w14:textId="77777777" w:rsidR="003B0203" w:rsidRDefault="00000000">
      <w:pPr>
        <w:pStyle w:val="Heading3"/>
      </w:pPr>
      <w:r>
        <w:t>8. Pattern matching using LIKE (starts with 'I' and ends with 'tion')</w:t>
      </w:r>
    </w:p>
    <w:p w14:paraId="3B0701A7" w14:textId="77777777" w:rsidR="003B0203" w:rsidRDefault="00000000">
      <w:r>
        <w:t>SELECT * FROM Movie</w:t>
      </w:r>
      <w:r>
        <w:br/>
        <w:t>WHERE Title LIKE 'I%tion';</w:t>
      </w:r>
    </w:p>
    <w:p w14:paraId="16D73199" w14:textId="77777777" w:rsidR="003B0203" w:rsidRDefault="00000000">
      <w:pPr>
        <w:pStyle w:val="Heading3"/>
      </w:pPr>
      <w:r>
        <w:t>9. ORDER BY Duration (ascending)</w:t>
      </w:r>
    </w:p>
    <w:p w14:paraId="58966A76" w14:textId="77777777" w:rsidR="003B0203" w:rsidRDefault="00000000">
      <w:r>
        <w:t>SELECT Title, Duration FROM Movie</w:t>
      </w:r>
      <w:r>
        <w:br/>
        <w:t>ORDER BY Duration;</w:t>
      </w:r>
    </w:p>
    <w:p w14:paraId="1D7F0D55" w14:textId="77777777" w:rsidR="003B0203" w:rsidRDefault="00000000">
      <w:pPr>
        <w:pStyle w:val="Heading3"/>
      </w:pPr>
      <w:r>
        <w:t>10. ORDER BY Duration (descending)</w:t>
      </w:r>
    </w:p>
    <w:p w14:paraId="2E2F2EE7" w14:textId="77777777" w:rsidR="003B0203" w:rsidRDefault="00000000">
      <w:r>
        <w:t>SELECT Title, Duration FROM Movie</w:t>
      </w:r>
      <w:r>
        <w:br/>
        <w:t>ORDER BY Duration DESC;</w:t>
      </w:r>
    </w:p>
    <w:p w14:paraId="6CA3D03B" w14:textId="2B3939D4" w:rsidR="003B0203" w:rsidRDefault="003B0203"/>
    <w:sectPr w:rsidR="003B02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5262037">
    <w:abstractNumId w:val="8"/>
  </w:num>
  <w:num w:numId="2" w16cid:durableId="268632779">
    <w:abstractNumId w:val="6"/>
  </w:num>
  <w:num w:numId="3" w16cid:durableId="1978140905">
    <w:abstractNumId w:val="5"/>
  </w:num>
  <w:num w:numId="4" w16cid:durableId="1985966312">
    <w:abstractNumId w:val="4"/>
  </w:num>
  <w:num w:numId="5" w16cid:durableId="16976499">
    <w:abstractNumId w:val="7"/>
  </w:num>
  <w:num w:numId="6" w16cid:durableId="567035311">
    <w:abstractNumId w:val="3"/>
  </w:num>
  <w:num w:numId="7" w16cid:durableId="1638990924">
    <w:abstractNumId w:val="2"/>
  </w:num>
  <w:num w:numId="8" w16cid:durableId="1272400363">
    <w:abstractNumId w:val="1"/>
  </w:num>
  <w:num w:numId="9" w16cid:durableId="1471247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02C3"/>
    <w:rsid w:val="0015074B"/>
    <w:rsid w:val="0029639D"/>
    <w:rsid w:val="00326F90"/>
    <w:rsid w:val="003B0203"/>
    <w:rsid w:val="0085485A"/>
    <w:rsid w:val="00AA1D8D"/>
    <w:rsid w:val="00B47730"/>
    <w:rsid w:val="00CB0664"/>
    <w:rsid w:val="00CC1028"/>
    <w:rsid w:val="00F462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DB6157"/>
  <w14:defaultImageDpi w14:val="300"/>
  <w15:docId w15:val="{F165B546-F627-44A4-A7D9-BD86C5E1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Parekh Meet</cp:lastModifiedBy>
  <cp:revision>4</cp:revision>
  <dcterms:created xsi:type="dcterms:W3CDTF">2013-12-23T23:15:00Z</dcterms:created>
  <dcterms:modified xsi:type="dcterms:W3CDTF">2025-06-26T14:20:00Z</dcterms:modified>
  <cp:category/>
</cp:coreProperties>
</file>